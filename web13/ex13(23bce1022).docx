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C6B1" w14:textId="77777777" w:rsidR="00363023" w:rsidRPr="00363023" w:rsidRDefault="00363023" w:rsidP="00363023">
      <w:pPr>
        <w:jc w:val="center"/>
        <w:rPr>
          <w:color w:val="4472C4" w:themeColor="accent1"/>
          <w:sz w:val="32"/>
          <w:szCs w:val="32"/>
          <w:u w:val="single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023">
        <w:rPr>
          <w:color w:val="4472C4" w:themeColor="accent1"/>
          <w:sz w:val="32"/>
          <w:szCs w:val="32"/>
          <w:u w:val="single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PROGRAMMING (BCSE203E)</w:t>
      </w:r>
    </w:p>
    <w:p w14:paraId="23F94DD8" w14:textId="2BA24FBC" w:rsidR="00363023" w:rsidRPr="00363023" w:rsidRDefault="00363023" w:rsidP="00363023">
      <w:pPr>
        <w:jc w:val="center"/>
        <w:rPr>
          <w:color w:val="4472C4" w:themeColor="accent1"/>
          <w:sz w:val="32"/>
          <w:szCs w:val="32"/>
          <w:u w:val="single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023">
        <w:rPr>
          <w:color w:val="4472C4" w:themeColor="accent1"/>
          <w:sz w:val="32"/>
          <w:szCs w:val="32"/>
          <w:u w:val="single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EXERCISE-13</w:t>
      </w:r>
    </w:p>
    <w:p w14:paraId="2E2C0D45" w14:textId="61C64CD1" w:rsidR="00363023" w:rsidRPr="00363023" w:rsidRDefault="00363023" w:rsidP="00363023">
      <w:pPr>
        <w:jc w:val="center"/>
        <w:rPr>
          <w:color w:val="4472C4" w:themeColor="accent1"/>
          <w:sz w:val="32"/>
          <w:szCs w:val="32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023">
        <w:rPr>
          <w:color w:val="4472C4" w:themeColor="accent1"/>
          <w:sz w:val="32"/>
          <w:szCs w:val="32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>
        <w:rPr>
          <w:color w:val="4472C4" w:themeColor="accent1"/>
          <w:sz w:val="32"/>
          <w:szCs w:val="32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3023">
        <w:rPr>
          <w:color w:val="4472C4" w:themeColor="accent1"/>
          <w:sz w:val="32"/>
          <w:szCs w:val="32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 MENMANGAI</w:t>
      </w:r>
    </w:p>
    <w:p w14:paraId="6B05D393" w14:textId="5F9B6E5F" w:rsidR="00363023" w:rsidRDefault="00363023" w:rsidP="00363023">
      <w:pPr>
        <w:jc w:val="center"/>
        <w:rPr>
          <w:color w:val="4472C4" w:themeColor="accent1"/>
          <w:sz w:val="32"/>
          <w:szCs w:val="32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023">
        <w:rPr>
          <w:color w:val="4472C4" w:themeColor="accent1"/>
          <w:sz w:val="32"/>
          <w:szCs w:val="32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Number:23BCE1022</w:t>
      </w:r>
    </w:p>
    <w:p w14:paraId="65A7CC32" w14:textId="77777777" w:rsidR="00363023" w:rsidRDefault="00363023" w:rsidP="00363023">
      <w:pPr>
        <w:jc w:val="center"/>
        <w:rPr>
          <w:color w:val="4472C4" w:themeColor="accent1"/>
          <w:sz w:val="32"/>
          <w:szCs w:val="32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96BED" w14:textId="79291AE1" w:rsidR="00363023" w:rsidRPr="007C56C5" w:rsidRDefault="00363023" w:rsidP="007C56C5">
      <w:pPr>
        <w:rPr>
          <w:color w:val="4472C4" w:themeColor="accent1"/>
          <w:sz w:val="32"/>
          <w:szCs w:val="32"/>
          <w:u w:val="single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4472C4" w:themeColor="accent1"/>
          <w:sz w:val="32"/>
          <w:szCs w:val="32"/>
          <w:u w:val="single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Greeting.jsx</w:t>
      </w:r>
    </w:p>
    <w:p w14:paraId="0048E75B" w14:textId="77777777" w:rsid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7C2888" w14:textId="61127C99" w:rsidR="007C56C5" w:rsidRPr="007C56C5" w:rsidRDefault="007C56C5" w:rsidP="007C56C5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React from 'react'; </w:t>
      </w:r>
    </w:p>
    <w:p w14:paraId="512BD693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3B832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Greeting() {     </w:t>
      </w:r>
    </w:p>
    <w:p w14:paraId="6A4E1421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React.createElement(</w:t>
      </w:r>
    </w:p>
    <w:p w14:paraId="50671825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'h1',</w:t>
      </w:r>
    </w:p>
    <w:p w14:paraId="1E161B56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null,</w:t>
      </w:r>
    </w:p>
    <w:p w14:paraId="51236831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'Hello World.'</w:t>
      </w:r>
    </w:p>
    <w:p w14:paraId="5660F13F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); </w:t>
      </w:r>
    </w:p>
    <w:p w14:paraId="6013E8BC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76D44EE2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default Greeting;</w:t>
      </w:r>
    </w:p>
    <w:p w14:paraId="57A69DAF" w14:textId="77777777" w:rsidR="007C56C5" w:rsidRPr="007C56C5" w:rsidRDefault="007C56C5" w:rsidP="007C56C5">
      <w:pPr>
        <w:rPr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7C569C" w14:textId="3873A8AF" w:rsidR="007C56C5" w:rsidRPr="007C56C5" w:rsidRDefault="007C56C5" w:rsidP="007C56C5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Greeting()</w:t>
      </w:r>
    </w:p>
    <w:p w14:paraId="0D134FFA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8EFF13A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&lt;h1&gt;&amp;quot;Hello World.&amp;quot;&lt;/h1&gt;</w:t>
      </w:r>
    </w:p>
    <w:p w14:paraId="68061BE1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687076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default Greeting;</w:t>
      </w:r>
    </w:p>
    <w:p w14:paraId="3F4D587A" w14:textId="77777777" w:rsidR="007C56C5" w:rsidRDefault="007C56C5" w:rsidP="007C56C5">
      <w:pPr>
        <w:rPr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C5C10" w14:textId="77777777" w:rsidR="007C56C5" w:rsidRDefault="007C56C5" w:rsidP="007C56C5">
      <w:pPr>
        <w:rPr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15453C" w14:textId="77777777" w:rsidR="007C56C5" w:rsidRDefault="007C56C5" w:rsidP="007C56C5">
      <w:pPr>
        <w:rPr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40694" w14:textId="77777777" w:rsidR="007C56C5" w:rsidRPr="007C56C5" w:rsidRDefault="007C56C5" w:rsidP="007C56C5">
      <w:pPr>
        <w:rPr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276D2" w14:textId="6A7A3B7A" w:rsidR="007C56C5" w:rsidRPr="007C56C5" w:rsidRDefault="007C56C5" w:rsidP="007C56C5">
      <w:pPr>
        <w:pStyle w:val="ListParagraph"/>
        <w:numPr>
          <w:ilvl w:val="0"/>
          <w:numId w:val="1"/>
        </w:numPr>
        <w:rPr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</w:t>
      </w: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unction Greeting()</w:t>
      </w:r>
    </w:p>
    <w:p w14:paraId="50E524BD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1BF4752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msg="Hello World.";</w:t>
      </w:r>
    </w:p>
    <w:p w14:paraId="221FD468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&lt;h1&gt;{msg}&lt;/h1&gt;;</w:t>
      </w:r>
    </w:p>
    <w:p w14:paraId="3A24556D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EEE178F" w14:textId="77777777" w:rsidR="007C56C5" w:rsidRPr="007C56C5" w:rsidRDefault="007C56C5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6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default Greeting;</w:t>
      </w:r>
    </w:p>
    <w:p w14:paraId="620430AF" w14:textId="14F9C9FF" w:rsidR="00246BE8" w:rsidRDefault="00246BE8" w:rsidP="007C56C5">
      <w:pPr>
        <w:rPr>
          <w:color w:val="000000" w:themeColor="text1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19DDA" w14:textId="5C2C20AC" w:rsidR="00040CF1" w:rsidRDefault="00040CF1" w:rsidP="007C56C5">
      <w:pPr>
        <w:rPr>
          <w:bCs/>
          <w:color w:val="4472C4" w:themeColor="accent1"/>
          <w:sz w:val="28"/>
          <w:szCs w:val="28"/>
          <w:u w:val="single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4472C4" w:themeColor="accent1"/>
          <w:sz w:val="28"/>
          <w:szCs w:val="28"/>
          <w:u w:val="single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List.js</w:t>
      </w:r>
    </w:p>
    <w:p w14:paraId="7D481E11" w14:textId="77777777" w:rsidR="00040CF1" w:rsidRDefault="00040CF1" w:rsidP="007C56C5">
      <w:pPr>
        <w:rPr>
          <w:bCs/>
          <w:color w:val="4472C4" w:themeColor="accent1"/>
          <w:sz w:val="28"/>
          <w:szCs w:val="28"/>
          <w:u w:val="single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F5F3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React, { useState, Component } from 'react';</w:t>
      </w:r>
    </w:p>
    <w:p w14:paraId="2D244BB2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78C487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TemperatureConverter() {</w:t>
      </w:r>
    </w:p>
    <w:p w14:paraId="08185938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[celsius, setCelsius] = useState('');</w:t>
      </w:r>
    </w:p>
    <w:p w14:paraId="29237B9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[fahrenheit, setFahrenheit] = useState('');</w:t>
      </w:r>
    </w:p>
    <w:p w14:paraId="5148CC7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98437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toFahrenheit = (c) =&gt; (c * 9 / 5 + 32).toFixed(2);</w:t>
      </w:r>
    </w:p>
    <w:p w14:paraId="63B223A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toCelsius = (f) =&gt; ((f - 32) * 5 / 9).toFixed(2);</w:t>
      </w:r>
    </w:p>
    <w:p w14:paraId="440E5FE9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8247DB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(</w:t>
      </w:r>
    </w:p>
    <w:p w14:paraId="7F0B9112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&lt;div&gt;</w:t>
      </w:r>
    </w:p>
    <w:p w14:paraId="79C94AC2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&lt;h3&gt;Temperature Converter&lt;/h3&gt;</w:t>
      </w:r>
    </w:p>
    <w:p w14:paraId="3A45F1FB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</w:t>
      </w:r>
    </w:p>
    <w:p w14:paraId="28610D9D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&lt;input</w:t>
      </w:r>
    </w:p>
    <w:p w14:paraId="2E541B4D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type="number"</w:t>
      </w:r>
    </w:p>
    <w:p w14:paraId="6BA81596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placeholder="Celsius"</w:t>
      </w:r>
    </w:p>
    <w:p w14:paraId="2A5119A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value={celsius}</w:t>
      </w:r>
    </w:p>
    <w:p w14:paraId="0452B0D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onChange={(e) =&gt; {</w:t>
      </w:r>
    </w:p>
    <w:p w14:paraId="73568A9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const value = e.target.value;</w:t>
      </w:r>
    </w:p>
    <w:p w14:paraId="5A0F609A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            setCelsius(value);</w:t>
      </w:r>
    </w:p>
    <w:p w14:paraId="1AF9D222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setFahrenheit(value ? toFahrenheit(value) : '');</w:t>
      </w:r>
    </w:p>
    <w:p w14:paraId="7CFF2230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}}</w:t>
      </w:r>
    </w:p>
    <w:p w14:paraId="62CF8259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/&gt;</w:t>
      </w:r>
    </w:p>
    <w:p w14:paraId="4DC8745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&lt;span&gt; °C = &lt;/span&gt;</w:t>
      </w:r>
    </w:p>
    <w:p w14:paraId="1E24DA12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EA68E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&lt;input</w:t>
      </w:r>
    </w:p>
    <w:p w14:paraId="40D84A09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type="number"</w:t>
      </w:r>
    </w:p>
    <w:p w14:paraId="449D1ACE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placeholder="Fahrenheit"</w:t>
      </w:r>
    </w:p>
    <w:p w14:paraId="5A1A1B04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value={fahrenheit}</w:t>
      </w:r>
    </w:p>
    <w:p w14:paraId="368B3B8D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onChange={(e) =&gt; {</w:t>
      </w:r>
    </w:p>
    <w:p w14:paraId="1678548F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const value = e.target.value;</w:t>
      </w:r>
    </w:p>
    <w:p w14:paraId="2150BE9A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setFahrenheit(value);</w:t>
      </w:r>
    </w:p>
    <w:p w14:paraId="31ACECD1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    setCelsius(value ? toCelsius(value) : '');</w:t>
      </w:r>
    </w:p>
    <w:p w14:paraId="5205E3B8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}}</w:t>
      </w:r>
    </w:p>
    <w:p w14:paraId="46FDE2D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/&gt;</w:t>
      </w:r>
    </w:p>
    <w:p w14:paraId="14F4E3A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&lt;span&gt; °F&lt;/span&gt;</w:t>
      </w:r>
    </w:p>
    <w:p w14:paraId="11CEF77B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&lt;/div&gt;</w:t>
      </w:r>
    </w:p>
    <w:p w14:paraId="4BF8F3CA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);</w:t>
      </w:r>
    </w:p>
    <w:p w14:paraId="28AD5883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29620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332A3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ReverseString() {</w:t>
      </w:r>
    </w:p>
    <w:p w14:paraId="2ADA6D9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[input, setInput] = useState('');</w:t>
      </w:r>
    </w:p>
    <w:p w14:paraId="18ABBDB6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reverse = input.split('').reverse().join('');</w:t>
      </w:r>
    </w:p>
    <w:p w14:paraId="0F999FE6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isPalindrome = input === reverse;</w:t>
      </w:r>
    </w:p>
    <w:p w14:paraId="1397F78D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008A27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(</w:t>
      </w:r>
    </w:p>
    <w:p w14:paraId="57C0E14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&lt;div&gt;</w:t>
      </w:r>
    </w:p>
    <w:p w14:paraId="1D8EEB83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&lt;h3&gt;Reverse and Palindrome Check&lt;/h3&gt;</w:t>
      </w:r>
    </w:p>
    <w:p w14:paraId="0EEDB318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    &lt;input</w:t>
      </w:r>
    </w:p>
    <w:p w14:paraId="4FFC6387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type="text"</w:t>
      </w:r>
    </w:p>
    <w:p w14:paraId="20831AA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value={input}</w:t>
      </w:r>
    </w:p>
    <w:p w14:paraId="60A1F54B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onChange={(e) =&gt; setInput(e.target.value)}</w:t>
      </w:r>
    </w:p>
    <w:p w14:paraId="404C37C8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placeholder="Enter a string"</w:t>
      </w:r>
    </w:p>
    <w:p w14:paraId="4704BEF6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/&gt;</w:t>
      </w:r>
    </w:p>
    <w:p w14:paraId="1C1EABE6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&lt;p&gt;Reversed: {reverse}&lt;/p&gt;</w:t>
      </w:r>
    </w:p>
    <w:p w14:paraId="5FB569C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&lt;p&gt;{isPalindrome ? "It's a Palindrome!" : "Not a Palindrome"}&lt;/p&gt;</w:t>
      </w:r>
    </w:p>
    <w:p w14:paraId="4DA8AFBE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&lt;/div&gt;</w:t>
      </w:r>
    </w:p>
    <w:p w14:paraId="5B6AF6CB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);</w:t>
      </w:r>
    </w:p>
    <w:p w14:paraId="318AC3BB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83ABAF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E2EBE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RandomNumber() {</w:t>
      </w:r>
    </w:p>
    <w:p w14:paraId="0134048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[number, setNumber] = useState(null);</w:t>
      </w:r>
    </w:p>
    <w:p w14:paraId="439E1F7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29ADBD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generateRandomNumber = () =&gt; {</w:t>
      </w:r>
    </w:p>
    <w:p w14:paraId="6DFAEF9E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const randomNum = Math.floor(Math.random() * 100) + 1;</w:t>
      </w:r>
    </w:p>
    <w:p w14:paraId="4EC776EF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setNumber(randomNum);</w:t>
      </w:r>
    </w:p>
    <w:p w14:paraId="552A9673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};</w:t>
      </w:r>
    </w:p>
    <w:p w14:paraId="5DDA9BA2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1783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(</w:t>
      </w:r>
    </w:p>
    <w:p w14:paraId="35BE5C3B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&lt;div&gt;</w:t>
      </w:r>
    </w:p>
    <w:p w14:paraId="62E51361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&lt;h3&gt;Random Number Generator&lt;/h3&gt;</w:t>
      </w:r>
    </w:p>
    <w:p w14:paraId="0925692D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&lt;button onClick={generateRandomNumber}&gt;Generate Random Number&lt;/button&gt;</w:t>
      </w:r>
    </w:p>
    <w:p w14:paraId="7B409D44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{number !== null &amp;&amp; &lt;p&gt;Random Number: {number}&lt;/p&gt;}</w:t>
      </w:r>
    </w:p>
    <w:p w14:paraId="78DE2333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&lt;/div&gt;</w:t>
      </w:r>
    </w:p>
    <w:p w14:paraId="7CF95223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);</w:t>
      </w:r>
    </w:p>
    <w:p w14:paraId="03D0F73D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A98FA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84E0F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 LeapYearChecker() {</w:t>
      </w:r>
    </w:p>
    <w:p w14:paraId="79D77A3A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year = 2024;</w:t>
      </w:r>
    </w:p>
    <w:p w14:paraId="5A78FFAD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isLeapYear = (year % 4 === 0 &amp;&amp; year % 100 !== 0) || (year % 400 === 0);</w:t>
      </w:r>
    </w:p>
    <w:p w14:paraId="6EF56C62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BD1F4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(</w:t>
      </w:r>
    </w:p>
    <w:p w14:paraId="6FC25C46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&lt;div&gt;</w:t>
      </w:r>
    </w:p>
    <w:p w14:paraId="0E5AD31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&lt;h3&gt;Leap Year Checker&lt;/h3&gt;</w:t>
      </w:r>
    </w:p>
    <w:p w14:paraId="4D60849A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&lt;p&gt;{year} {isLeapYear ? "is a Leap Year" : "is NOT a Leap Year"}&lt;/p&gt;</w:t>
      </w:r>
    </w:p>
    <w:p w14:paraId="0ACBD5B9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&lt;/div&gt;</w:t>
      </w:r>
    </w:p>
    <w:p w14:paraId="48D2E283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);</w:t>
      </w:r>
    </w:p>
    <w:p w14:paraId="5D48A04B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63A3BE1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81063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UserGreeting extends Component {</w:t>
      </w:r>
    </w:p>
    <w:p w14:paraId="0D398427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render() {</w:t>
      </w:r>
    </w:p>
    <w:p w14:paraId="728F8C01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const { firstName, lastName } = this.props;</w:t>
      </w:r>
    </w:p>
    <w:p w14:paraId="07FAF947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return (</w:t>
      </w:r>
    </w:p>
    <w:p w14:paraId="4239D676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&lt;div&gt;</w:t>
      </w:r>
    </w:p>
    <w:p w14:paraId="3FE53326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&lt;h3&gt;User Greeting&lt;/h3&gt;</w:t>
      </w:r>
    </w:p>
    <w:p w14:paraId="56E8212E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&lt;p&gt;Hello, {firstName} {lastName}!&lt;/p&gt;</w:t>
      </w:r>
    </w:p>
    <w:p w14:paraId="224DBC87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&lt;/div&gt;</w:t>
      </w:r>
    </w:p>
    <w:p w14:paraId="1B464037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);</w:t>
      </w:r>
    </w:p>
    <w:p w14:paraId="711A4828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184F1FFE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E8B17AF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86832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List()</w:t>
      </w:r>
    </w:p>
    <w:p w14:paraId="286214EA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5C92B2D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fruits=["Apple","Banana","Orange"];</w:t>
      </w:r>
    </w:p>
    <w:p w14:paraId="218A32D8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a=9;</w:t>
      </w:r>
    </w:p>
    <w:p w14:paraId="4DCD459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b=10;</w:t>
      </w:r>
    </w:p>
    <w:p w14:paraId="56F453E7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const sum=(a**2)+(b**2);</w:t>
      </w:r>
    </w:p>
    <w:p w14:paraId="7643A3C6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isMorning=true;</w:t>
      </w:r>
    </w:p>
    <w:p w14:paraId="1BEEE17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greeting = isMorning ? "Good Morning" : "Good Evening";</w:t>
      </w:r>
    </w:p>
    <w:p w14:paraId="364D23F2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checkPrime = (num) =&gt; {</w:t>
      </w:r>
    </w:p>
    <w:p w14:paraId="4868C2D8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(num &lt;= 1) return false;</w:t>
      </w:r>
    </w:p>
    <w:p w14:paraId="7607C0B1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for (let i = 2; i &lt; num; i++) {</w:t>
      </w:r>
    </w:p>
    <w:p w14:paraId="2278398B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(num % i === 0) return false;</w:t>
      </w:r>
    </w:p>
    <w:p w14:paraId="79444B0E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4C0055D1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return true;</w:t>
      </w:r>
    </w:p>
    <w:p w14:paraId="43E904F9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};</w:t>
      </w:r>
    </w:p>
    <w:p w14:paraId="5D709A53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num=11;</w:t>
      </w:r>
    </w:p>
    <w:p w14:paraId="43DD4223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isPrime = checkPrime(num) ? "is Prime" : "is NOT Prime";</w:t>
      </w:r>
    </w:p>
    <w:p w14:paraId="1A3F0658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days = ["Sunday", "Monday", "Tuesday", "Wednesday", "Thursday", "Friday", "Saturday"];</w:t>
      </w:r>
    </w:p>
    <w:p w14:paraId="7EE31856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currentday = days[new Date().getDay()];</w:t>
      </w:r>
    </w:p>
    <w:p w14:paraId="69298830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A7778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return (</w:t>
      </w:r>
    </w:p>
    <w:p w14:paraId="1EA6353A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&lt;&gt;</w:t>
      </w:r>
    </w:p>
    <w:p w14:paraId="6954A4A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&lt;ul&gt;</w:t>
      </w:r>
    </w:p>
    <w:p w14:paraId="6F3D3F1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{fruits.map((fruit)=&gt;</w:t>
      </w:r>
    </w:p>
    <w:p w14:paraId="1BA9ED1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{</w:t>
      </w:r>
    </w:p>
    <w:p w14:paraId="60FA14F9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return &lt;li key={fruit}&gt;{fruit}&lt;/li&gt;</w:t>
      </w:r>
    </w:p>
    <w:p w14:paraId="7503916F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})}</w:t>
      </w:r>
    </w:p>
    <w:p w14:paraId="24EF4EA1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&lt;/ul&gt;</w:t>
      </w:r>
    </w:p>
    <w:p w14:paraId="0BA84158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&lt;p style={{color:'green',fontFamily: 'Arial, sans-serif', fontWeight: 'bold',fontSize:'24px'}}&gt;This is a syled message using inline css.&lt;/p&gt;</w:t>
      </w:r>
    </w:p>
    <w:p w14:paraId="50DF920D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&lt;p&gt;Sum of squares of {a} and {b} is {sum}&lt;/p&gt;</w:t>
      </w:r>
    </w:p>
    <w:p w14:paraId="2BF2E8B2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&lt;p&gt;{greeting}&lt;/p&gt;</w:t>
      </w:r>
    </w:p>
    <w:p w14:paraId="20D5C4B1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&lt;p&gt;Today is: &lt;strong&gt;{currentday}&lt;/strong&gt;&lt;/p&gt;</w:t>
      </w:r>
    </w:p>
    <w:p w14:paraId="43E76D7A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&lt;p&gt;The number &lt;strong&gt;{num} &lt;/strong&gt;{isPrime}&lt;/p&gt;</w:t>
      </w:r>
    </w:p>
    <w:p w14:paraId="205FBD7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&lt;TemperatureConverter /&gt;</w:t>
      </w:r>
    </w:p>
    <w:p w14:paraId="13F5018F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&lt;ReverseString /&gt;</w:t>
      </w:r>
    </w:p>
    <w:p w14:paraId="394997AD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&lt;RandomNumber /&gt;</w:t>
      </w:r>
    </w:p>
    <w:p w14:paraId="574CA1B0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&lt;LeapYearChecker /&gt;</w:t>
      </w:r>
    </w:p>
    <w:p w14:paraId="31E3AE9C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&lt;UserGreeting firstName="Menmangai" lastName="M" /&gt;</w:t>
      </w:r>
    </w:p>
    <w:p w14:paraId="06AE7011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&lt;/&gt;</w:t>
      </w:r>
    </w:p>
    <w:p w14:paraId="6D0DE409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);</w:t>
      </w:r>
    </w:p>
    <w:p w14:paraId="48F21F63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AAE505" w14:textId="77777777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0B24E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default List;</w:t>
      </w:r>
    </w:p>
    <w:p w14:paraId="26408880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4D0620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27028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B6390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D3AA7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89B7C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AF321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25786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E063C5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059F0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1B9D6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F02E7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DC8E3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3BD00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8D8EE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8DE56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9DFB4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4E58E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5C082" w14:textId="536D1052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866F4" w14:textId="6C12BA67" w:rsidR="00040CF1" w:rsidRPr="00040CF1" w:rsidRDefault="00040CF1" w:rsidP="00040CF1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27BB8D31" w14:textId="77777777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88C35" w14:textId="034869A1" w:rsid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08FEF6" wp14:editId="2219DA93">
            <wp:extent cx="5731510" cy="6337935"/>
            <wp:effectExtent l="0" t="0" r="2540" b="5715"/>
            <wp:docPr id="13892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2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4FDF" w14:textId="5B3DC92C" w:rsidR="00040CF1" w:rsidRPr="00040CF1" w:rsidRDefault="00040CF1" w:rsidP="00040CF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CF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C5B76F9" wp14:editId="0BF00E12">
            <wp:extent cx="4791744" cy="6382641"/>
            <wp:effectExtent l="0" t="0" r="8890" b="0"/>
            <wp:docPr id="177189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96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2ABC" w14:textId="77777777" w:rsidR="00040CF1" w:rsidRPr="00040CF1" w:rsidRDefault="00040CF1" w:rsidP="00040CF1">
      <w:pP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F9862" w14:textId="5640E763" w:rsidR="00040CF1" w:rsidRPr="00040CF1" w:rsidRDefault="00040CF1" w:rsidP="007C56C5">
      <w:pPr>
        <w:rPr>
          <w:bCs/>
          <w:color w:val="4472C4" w:themeColor="accent1"/>
          <w:sz w:val="28"/>
          <w:szCs w:val="28"/>
          <w:u w:val="single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:u w:val="single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****************************************************************</w:t>
      </w:r>
    </w:p>
    <w:p w14:paraId="086B27B4" w14:textId="77777777" w:rsidR="00040CF1" w:rsidRPr="007C56C5" w:rsidRDefault="00040CF1" w:rsidP="007C56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40CF1" w:rsidRPr="007C56C5" w:rsidSect="00F405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22C47"/>
    <w:multiLevelType w:val="hybridMultilevel"/>
    <w:tmpl w:val="0F64B4BA"/>
    <w:lvl w:ilvl="0" w:tplc="D0746F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11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23"/>
    <w:rsid w:val="00040CF1"/>
    <w:rsid w:val="000C4EEC"/>
    <w:rsid w:val="00246BE8"/>
    <w:rsid w:val="002D1279"/>
    <w:rsid w:val="00363023"/>
    <w:rsid w:val="004E79E9"/>
    <w:rsid w:val="0060567D"/>
    <w:rsid w:val="00777EA5"/>
    <w:rsid w:val="007C56C5"/>
    <w:rsid w:val="00B6246D"/>
    <w:rsid w:val="00F4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F73F"/>
  <w15:chartTrackingRefBased/>
  <w15:docId w15:val="{6EBB2E9D-968E-4FA3-85E2-E0D70A85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Menmangai M (00002102590)</dc:creator>
  <cp:keywords/>
  <dc:description/>
  <cp:lastModifiedBy>Menmangai M (00002102590)</cp:lastModifiedBy>
  <cp:revision>4</cp:revision>
  <dcterms:created xsi:type="dcterms:W3CDTF">2025-03-27T07:42:00Z</dcterms:created>
  <dcterms:modified xsi:type="dcterms:W3CDTF">2025-03-28T16:53:00Z</dcterms:modified>
</cp:coreProperties>
</file>